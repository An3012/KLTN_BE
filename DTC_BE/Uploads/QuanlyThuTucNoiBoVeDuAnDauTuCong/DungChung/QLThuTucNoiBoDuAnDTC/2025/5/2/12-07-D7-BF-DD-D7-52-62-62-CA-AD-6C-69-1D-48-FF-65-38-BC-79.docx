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Danh sách thư viện</w:t>
      </w:r>
    </w:p>
    <w:p>
      <w:pPr>
        <w:pStyle w:val="ListBullet"/>
      </w:pPr>
      <w:r>
        <w:t>EPPlus</w:t>
      </w:r>
    </w:p>
    <w:p>
      <w:pPr>
        <w:pStyle w:val="ListBullet"/>
      </w:pPr>
      <w:r>
        <w:t>EPPlus.Interfaces</w:t>
      </w:r>
    </w:p>
    <w:p>
      <w:pPr>
        <w:pStyle w:val="ListBullet"/>
      </w:pPr>
      <w:r>
        <w:t>EPPlus.System.Drawing</w:t>
      </w:r>
    </w:p>
    <w:p>
      <w:pPr>
        <w:pStyle w:val="ListBullet"/>
      </w:pPr>
      <w:r>
        <w:t>Microsoft.IO.RecyclableMemoryStream</w:t>
      </w:r>
    </w:p>
    <w:p>
      <w:pPr>
        <w:pStyle w:val="ListBullet"/>
      </w:pPr>
      <w:r>
        <w:t>Microsoft.SharePoint</w:t>
      </w:r>
    </w:p>
    <w:p>
      <w:pPr>
        <w:pStyle w:val="ListBullet"/>
      </w:pPr>
      <w:r>
        <w:t>Microsoft.SharePoint.Client.ServerRuntime</w:t>
      </w:r>
    </w:p>
    <w:p>
      <w:pPr>
        <w:pStyle w:val="ListBullet"/>
      </w:pPr>
      <w:r>
        <w:t>Microsoft.SharePoint.Publishing</w:t>
      </w:r>
    </w:p>
    <w:p>
      <w:pPr>
        <w:pStyle w:val="ListBullet"/>
      </w:pPr>
      <w:r>
        <w:t>Newtonsoft.Json</w:t>
      </w:r>
    </w:p>
    <w:p>
      <w:pPr>
        <w:pStyle w:val="ListBullet"/>
      </w:pPr>
      <w:r>
        <w:t>PresentationCore</w:t>
      </w:r>
    </w:p>
    <w:p>
      <w:pPr>
        <w:pStyle w:val="ListBullet"/>
      </w:pPr>
      <w:r>
        <w:t>System</w:t>
      </w:r>
    </w:p>
    <w:p>
      <w:pPr>
        <w:pStyle w:val="ListBullet"/>
      </w:pPr>
      <w:r>
        <w:t>System.Buffers</w:t>
      </w:r>
    </w:p>
    <w:p>
      <w:pPr>
        <w:pStyle w:val="ListBullet"/>
      </w:pPr>
      <w:r>
        <w:t>System.ComponentModel.Annotations</w:t>
      </w:r>
    </w:p>
    <w:p>
      <w:pPr>
        <w:pStyle w:val="ListBullet"/>
      </w:pPr>
      <w:r>
        <w:t>System.ComponentModel.DataAnnotations</w:t>
      </w:r>
    </w:p>
    <w:p>
      <w:pPr>
        <w:pStyle w:val="ListBullet"/>
      </w:pPr>
      <w:r>
        <w:t>System.Configuration</w:t>
      </w:r>
    </w:p>
    <w:p>
      <w:pPr>
        <w:pStyle w:val="ListBullet"/>
      </w:pPr>
      <w:r>
        <w:t>System.Core</w:t>
      </w:r>
    </w:p>
    <w:p>
      <w:pPr>
        <w:pStyle w:val="ListBullet"/>
      </w:pPr>
      <w:r>
        <w:t>System.Data</w:t>
      </w:r>
    </w:p>
    <w:p>
      <w:pPr>
        <w:pStyle w:val="ListBullet"/>
      </w:pPr>
      <w:r>
        <w:t>System.Data.Entity</w:t>
      </w:r>
    </w:p>
    <w:p>
      <w:pPr>
        <w:pStyle w:val="ListBullet"/>
      </w:pPr>
      <w:r>
        <w:t>System.Data.Linq</w:t>
      </w:r>
    </w:p>
    <w:p>
      <w:pPr>
        <w:pStyle w:val="ListBullet"/>
      </w:pPr>
      <w:r>
        <w:t>System.DirectoryServices</w:t>
      </w:r>
    </w:p>
    <w:p>
      <w:pPr>
        <w:pStyle w:val="ListBullet"/>
      </w:pPr>
      <w:r>
        <w:t>System.DirectoryServices.AccountManagement</w:t>
      </w:r>
    </w:p>
    <w:p>
      <w:pPr>
        <w:pStyle w:val="ListBullet"/>
      </w:pPr>
      <w:r>
        <w:t>System.Drawing</w:t>
      </w:r>
    </w:p>
    <w:p>
      <w:pPr>
        <w:pStyle w:val="ListBullet"/>
      </w:pPr>
      <w:r>
        <w:t>System.Drawing.Common</w:t>
      </w:r>
    </w:p>
    <w:p>
      <w:pPr>
        <w:pStyle w:val="ListBullet"/>
      </w:pPr>
      <w:r>
        <w:t>System.Memory</w:t>
      </w:r>
    </w:p>
    <w:p>
      <w:pPr>
        <w:pStyle w:val="ListBullet"/>
      </w:pPr>
      <w:r>
        <w:t>System.Numerics</w:t>
      </w:r>
    </w:p>
    <w:p>
      <w:pPr>
        <w:pStyle w:val="ListBullet"/>
      </w:pPr>
      <w:r>
        <w:t>System.Numerics.Vectors</w:t>
      </w:r>
    </w:p>
    <w:p>
      <w:pPr>
        <w:pStyle w:val="ListBullet"/>
      </w:pPr>
      <w:r>
        <w:t>System.Runtime.CompilerServices.Unsafe</w:t>
      </w:r>
    </w:p>
    <w:p>
      <w:pPr>
        <w:pStyle w:val="ListBullet"/>
      </w:pPr>
      <w:r>
        <w:t>System.Runtime.Serialization</w:t>
      </w:r>
    </w:p>
    <w:p>
      <w:pPr>
        <w:pStyle w:val="ListBullet"/>
      </w:pPr>
      <w:r>
        <w:t>System.Security</w:t>
      </w:r>
    </w:p>
    <w:p>
      <w:pPr>
        <w:pStyle w:val="ListBullet"/>
      </w:pPr>
      <w:r>
        <w:t>System.Web</w:t>
      </w:r>
    </w:p>
    <w:p>
      <w:pPr>
        <w:pStyle w:val="ListBullet"/>
      </w:pPr>
      <w:r>
        <w:t>System.Web.DynamicData</w:t>
      </w:r>
    </w:p>
    <w:p>
      <w:pPr>
        <w:pStyle w:val="ListBullet"/>
      </w:pPr>
      <w:r>
        <w:t>System.Web.Extensions</w:t>
      </w:r>
    </w:p>
    <w:p>
      <w:pPr>
        <w:pStyle w:val="ListBullet"/>
      </w:pPr>
      <w:r>
        <w:t>System.Web.Services</w:t>
      </w:r>
    </w:p>
    <w:p>
      <w:pPr>
        <w:pStyle w:val="ListBullet"/>
      </w:pPr>
      <w:r>
        <w:t>System.Xml</w:t>
      </w:r>
    </w:p>
    <w:p>
      <w:pPr>
        <w:pStyle w:val="ListBullet"/>
      </w:pPr>
      <w:r>
        <w:t>System.Xml.Linq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